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Assignment</w:t>
      </w:r>
    </w:p>
    <w:p>
      <w:pPr>
        <w:pStyle w:val="Heading1"/>
      </w:pPr>
      <w:r>
        <w:t>1. Project Folder Structure</w:t>
      </w:r>
    </w:p>
    <w:p>
      <w:r>
        <w:t>docker_project/</w:t>
        <w:br/>
        <w:t>│</w:t>
        <w:br/>
        <w:t>├── backend/                  # Flask App</w:t>
        <w:br/>
        <w:t>│   ├── app.py</w:t>
        <w:br/>
        <w:t>│   ├── requirements.txt</w:t>
        <w:br/>
        <w:t>│   └── Dockerfile</w:t>
        <w:br/>
        <w:t>│</w:t>
        <w:br/>
        <w:t>├── frontend/                 # Node.js + Express App</w:t>
        <w:br/>
        <w:t>│   ├── server.js</w:t>
        <w:br/>
        <w:t>│   ├── package.json</w:t>
        <w:br/>
        <w:t>│   └── Dockerfile</w:t>
        <w:br/>
        <w:t>│</w:t>
        <w:br/>
        <w:t>├── docker-compose.yaml</w:t>
        <w:br/>
        <w:t>├── .gitignore</w:t>
        <w:br/>
      </w:r>
    </w:p>
    <w:p>
      <w:pPr>
        <w:pStyle w:val="Heading1"/>
      </w:pPr>
      <w:r>
        <w:t>2. Backend (Flask)</w:t>
      </w:r>
    </w:p>
    <w:p>
      <w:r>
        <w:t>app.py:</w:t>
        <w:br/>
        <w:t>from flask import Flask, request, jsonify</w:t>
        <w:br/>
        <w:t>from flask_cors import CORS</w:t>
        <w:br/>
        <w:br/>
        <w:t>app = Flask(__name__)</w:t>
        <w:br/>
        <w:t>CORS(app)</w:t>
        <w:br/>
        <w:br/>
        <w:t>@app.route('/submit', methods=['POST'])</w:t>
        <w:br/>
        <w:t>def submit():</w:t>
        <w:br/>
        <w:t xml:space="preserve">    data = request.json</w:t>
        <w:br/>
        <w:t xml:space="preserve">    name = data.get("name")</w:t>
        <w:br/>
        <w:t xml:space="preserve">    score = data.get("score")</w:t>
        <w:br/>
        <w:t xml:space="preserve">    return jsonify({"message": f"Received data: {name} - {score}"})</w:t>
        <w:br/>
        <w:br/>
        <w:t>if __name__ == "__main__":</w:t>
        <w:br/>
        <w:t xml:space="preserve">    app.run(host='0.0.0.0', port=5000)</w:t>
        <w:br/>
        <w:br/>
        <w:t>requirements.txt:</w:t>
        <w:br/>
        <w:t>Flask</w:t>
        <w:br/>
        <w:t>flask-cors</w:t>
        <w:br/>
        <w:br/>
        <w:t>Dockerfile:</w:t>
        <w:br/>
        <w:t>FROM python:3.10</w:t>
        <w:br/>
        <w:t>WORKDIR /app</w:t>
        <w:br/>
        <w:t>COPY . .</w:t>
        <w:br/>
        <w:t>RUN pip install -r requirements.txt</w:t>
        <w:br/>
        <w:t>CMD ["python", "app.py"]</w:t>
        <w:br/>
      </w:r>
    </w:p>
    <w:p>
      <w:pPr>
        <w:pStyle w:val="Heading1"/>
      </w:pPr>
      <w:r>
        <w:t>3. Frontend (Node.js + Express)</w:t>
      </w:r>
    </w:p>
    <w:p>
      <w:r>
        <w:t>server.js:</w:t>
        <w:br/>
        <w:t>const express = require('express');</w:t>
        <w:br/>
        <w:t>const bodyParser = require('body-parser');</w:t>
        <w:br/>
        <w:t>const axios = require('axios');</w:t>
        <w:br/>
        <w:t>const app = express();</w:t>
        <w:br/>
        <w:t>const PORT = 3000;</w:t>
        <w:br/>
        <w:br/>
        <w:t>app.use(bodyParser.urlencoded({ extended: true }));</w:t>
        <w:br/>
        <w:t>app.use(bodyParser.json());</w:t>
        <w:br/>
        <w:br/>
        <w:t>app.get('/', (req, res) =&gt; {</w:t>
        <w:br/>
        <w:t xml:space="preserve">    res.send(`</w:t>
        <w:br/>
        <w:t xml:space="preserve">        &lt;form method="POST" action="/submit"&gt;</w:t>
        <w:br/>
        <w:t xml:space="preserve">            Name: &lt;input name="name" /&gt;&lt;br/&gt;</w:t>
        <w:br/>
        <w:t xml:space="preserve">            Score: &lt;input name="score" /&gt;&lt;br/&gt;</w:t>
        <w:br/>
        <w:t xml:space="preserve">            &lt;button type="submit"&gt;Submit&lt;/button&gt;</w:t>
        <w:br/>
        <w:t xml:space="preserve">        &lt;/form&gt;</w:t>
        <w:br/>
        <w:t xml:space="preserve">    `);</w:t>
        <w:br/>
        <w:t>});</w:t>
        <w:br/>
        <w:br/>
        <w:t>app.post('/submit', async (req, res) =&gt; {</w:t>
        <w:br/>
        <w:t xml:space="preserve">    const { name, score } = req.body;</w:t>
        <w:br/>
        <w:t xml:space="preserve">    try {</w:t>
        <w:br/>
        <w:t xml:space="preserve">        const response = await axios.post('http://backend:5000/submit', { name, score });</w:t>
        <w:br/>
        <w:t xml:space="preserve">        res.send(response.data.message);</w:t>
        <w:br/>
        <w:t xml:space="preserve">    } catch (err) {</w:t>
        <w:br/>
        <w:t xml:space="preserve">        res.send("Error: " + err.message);</w:t>
        <w:br/>
        <w:t xml:space="preserve">    }</w:t>
        <w:br/>
        <w:t>});</w:t>
        <w:br/>
        <w:br/>
        <w:t>app.listen(PORT, () =&gt; console.log(`Frontend running at http://localhost:${PORT}`));</w:t>
        <w:br/>
        <w:br/>
        <w:t>package.json:</w:t>
        <w:br/>
        <w:t>{</w:t>
        <w:br/>
        <w:t xml:space="preserve">  "name": "frontend",</w:t>
        <w:br/>
        <w:t xml:space="preserve">  "version": "1.0.0",</w:t>
        <w:br/>
        <w:t xml:space="preserve">  "main": "server.js",</w:t>
        <w:br/>
        <w:t xml:space="preserve">  "scripts": {</w:t>
        <w:br/>
        <w:t xml:space="preserve">    "start": "node server.js"</w:t>
        <w:br/>
        <w:t xml:space="preserve">  },</w:t>
        <w:br/>
        <w:t xml:space="preserve">  "dependencies": {</w:t>
        <w:br/>
        <w:t xml:space="preserve">    "axios": "^1.0.0",</w:t>
        <w:br/>
        <w:t xml:space="preserve">    "body-parser": "^1.20.0",</w:t>
        <w:br/>
        <w:t xml:space="preserve">    "express": "^4.18.0"</w:t>
        <w:br/>
        <w:t xml:space="preserve">  }</w:t>
        <w:br/>
        <w:t>}</w:t>
        <w:br/>
        <w:br/>
        <w:t>Dockerfile:</w:t>
        <w:br/>
        <w:t>FROM node:18</w:t>
        <w:br/>
        <w:t>WORKDIR /app</w:t>
        <w:br/>
        <w:t>COPY . .</w:t>
        <w:br/>
        <w:t>RUN npm install</w:t>
        <w:br/>
        <w:t>CMD ["npm", "start"]</w:t>
        <w:br/>
      </w:r>
    </w:p>
    <w:p>
      <w:pPr>
        <w:pStyle w:val="Heading1"/>
      </w:pPr>
      <w:r>
        <w:t>4. Docker Compose</w:t>
      </w:r>
    </w:p>
    <w:p>
      <w:r>
        <w:t>docker-compose.yaml:</w:t>
        <w:br/>
        <w:t>version: "3"</w:t>
        <w:br/>
        <w:t>services:</w:t>
        <w:br/>
        <w:t xml:space="preserve">  backend:</w:t>
        <w:br/>
        <w:t xml:space="preserve">    build: ./backend</w:t>
        <w:br/>
        <w:t xml:space="preserve">    ports:</w:t>
        <w:br/>
        <w:t xml:space="preserve">      - "5000:5000"</w:t>
        <w:br/>
        <w:br/>
        <w:t xml:space="preserve">  frontend:</w:t>
        <w:br/>
        <w:t xml:space="preserve">    build: ./frontend</w:t>
        <w:br/>
        <w:t xml:space="preserve">    ports:</w:t>
        <w:br/>
        <w:t xml:space="preserve">      - "3000:3000"</w:t>
        <w:br/>
        <w:t xml:space="preserve">    depends_on:</w:t>
        <w:br/>
        <w:t xml:space="preserve">      - backend</w:t>
        <w:br/>
      </w:r>
    </w:p>
    <w:p>
      <w:pPr>
        <w:pStyle w:val="Heading1"/>
      </w:pPr>
      <w:r>
        <w:t>5. .gitignore</w:t>
      </w:r>
    </w:p>
    <w:p>
      <w:r>
        <w:t>.gitignore:</w:t>
        <w:br/>
        <w:t>node_modules/</w:t>
        <w:br/>
        <w:t>.vscode/</w:t>
        <w:br/>
        <w:t>__pycache__/</w:t>
        <w:br/>
        <w:t>*.pyc</w:t>
        <w:br/>
      </w:r>
    </w:p>
    <w:p>
      <w:pPr>
        <w:pStyle w:val="Heading1"/>
      </w:pPr>
      <w:r>
        <w:t>6. Docker and GitHub Push Instructions</w:t>
      </w:r>
    </w:p>
    <w:p>
      <w:r>
        <w:t>Push to Docker Hub:</w:t>
        <w:br/>
        <w:t>docker build -t your_dockerhub_user/backend ./backend</w:t>
        <w:br/>
        <w:t>docker build -t your_dockerhub_user/frontend ./frontend</w:t>
        <w:br/>
        <w:br/>
        <w:t>docker push your_dockerhub_user/backend</w:t>
        <w:br/>
        <w:t>docker push your_dockerhub_user/frontend</w:t>
        <w:br/>
        <w:br/>
        <w:t>Push to GitHub:</w:t>
        <w:br/>
        <w:t>- Upload all files except those in .gitignore.</w:t>
        <w:br/>
        <w:t>- Add your GitHub repo link here: [Your GitHub Link]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