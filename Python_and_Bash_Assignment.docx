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and Bash Assignment</w:t>
      </w:r>
    </w:p>
    <w:p>
      <w:pPr>
        <w:pStyle w:val="Heading1"/>
      </w:pPr>
      <w:r>
        <w:t>1. Grade Checker</w:t>
      </w:r>
    </w:p>
    <w:p>
      <w:r>
        <w:t>Code:</w:t>
        <w:br/>
        <w:t>score = int(input("Enter your score: "))</w:t>
        <w:br/>
        <w:br/>
        <w:t>if score &gt;= 90:</w:t>
        <w:br/>
        <w:t xml:space="preserve">    grade = "A"</w:t>
        <w:br/>
        <w:t>elif score &gt;= 80:</w:t>
        <w:br/>
        <w:t xml:space="preserve">    grade = "B"</w:t>
        <w:br/>
        <w:t>elif score &gt;= 70:</w:t>
        <w:br/>
        <w:t xml:space="preserve">    grade = "C"</w:t>
        <w:br/>
        <w:t>elif score &gt;= 60:</w:t>
        <w:br/>
        <w:t xml:space="preserve">    grade = "D"</w:t>
        <w:br/>
        <w:t>else:</w:t>
        <w:br/>
        <w:t xml:space="preserve">    grade = "F"</w:t>
        <w:br/>
        <w:br/>
        <w:t>print("Your grade is:", grade)</w:t>
        <w:br/>
        <w:br/>
        <w:t>Sample Output:</w:t>
        <w:br/>
        <w:t>Enter your score: 85</w:t>
        <w:br/>
        <w:t>Your grade is: B</w:t>
        <w:br/>
        <w:br/>
        <w:t>Explanation:</w:t>
        <w:br/>
        <w:t>- Takes input from user.</w:t>
        <w:br/>
        <w:t>- Uses if-elif-else to determine the grade.</w:t>
        <w:br/>
      </w:r>
    </w:p>
    <w:p>
      <w:pPr>
        <w:pStyle w:val="Heading1"/>
      </w:pPr>
      <w:r>
        <w:t>2. Student Grades</w:t>
      </w:r>
    </w:p>
    <w:p>
      <w:r>
        <w:t>Code:</w:t>
        <w:br/>
        <w:t>students = {}</w:t>
        <w:br/>
        <w:br/>
        <w:t>while True:</w:t>
        <w:br/>
        <w:t xml:space="preserve">    print("\n1. Add/Update Student\n2. Print All Students\n3. Exit")</w:t>
        <w:br/>
        <w:t xml:space="preserve">    choice = input("Enter your choice: ")</w:t>
        <w:br/>
        <w:br/>
        <w:t xml:space="preserve">    if choice == '1':</w:t>
        <w:br/>
        <w:t xml:space="preserve">        name = input("Enter student name: ")</w:t>
        <w:br/>
        <w:t xml:space="preserve">        grade = input("Enter student grade: ")</w:t>
        <w:br/>
        <w:t xml:space="preserve">        students[name] = grade</w:t>
        <w:br/>
        <w:t xml:space="preserve">        print(f"Added/Updated: {name} -&gt; {grade}")</w:t>
        <w:br/>
        <w:t xml:space="preserve">    elif choice == '2':</w:t>
        <w:br/>
        <w:t xml:space="preserve">        print("\nStudent Grades:")</w:t>
        <w:br/>
        <w:t xml:space="preserve">        for name, grade in students.items():</w:t>
        <w:br/>
        <w:t xml:space="preserve">            print(f"{name} : {grade}")</w:t>
        <w:br/>
        <w:t xml:space="preserve">    elif choice == '3':</w:t>
        <w:br/>
        <w:t xml:space="preserve">        break</w:t>
        <w:br/>
        <w:t xml:space="preserve">    else:</w:t>
        <w:br/>
        <w:t xml:space="preserve">        print("Invalid choice.")</w:t>
        <w:br/>
        <w:br/>
        <w:t>Sample Output:</w:t>
        <w:br/>
        <w:t>1. Add/Update Student</w:t>
        <w:br/>
        <w:t>2. Print All Students</w:t>
        <w:br/>
        <w:t>3. Exit</w:t>
        <w:br/>
        <w:t>Enter your choice: 1</w:t>
        <w:br/>
        <w:t>Enter student name: Ravi</w:t>
        <w:br/>
        <w:t>Enter student grade: A</w:t>
        <w:br/>
        <w:t>Added/Updated: Ravi -&gt; A</w:t>
        <w:br/>
        <w:br/>
        <w:t>Explanation:</w:t>
        <w:br/>
        <w:t>- Dictionary stores name: grade pairs.</w:t>
        <w:br/>
        <w:t>- Loop allows user to interact with the data.</w:t>
        <w:br/>
      </w:r>
    </w:p>
    <w:p>
      <w:pPr>
        <w:pStyle w:val="Heading1"/>
      </w:pPr>
      <w:r>
        <w:t>3. Write to a File</w:t>
      </w:r>
    </w:p>
    <w:p>
      <w:r>
        <w:t>Code:</w:t>
        <w:br/>
        <w:t>file = open("my_notes.txt", "w")</w:t>
        <w:br/>
        <w:t>file.write("Hello, this is a file created by Python.\nWelcome to Linux + Python assignment.")</w:t>
        <w:br/>
        <w:t>file.close()</w:t>
        <w:br/>
        <w:t>print("Content written to my_notes.txt")</w:t>
        <w:br/>
        <w:br/>
        <w:t>Sample Output:</w:t>
        <w:br/>
        <w:t>Content written to my_notes.txt</w:t>
        <w:br/>
        <w:br/>
        <w:t>Explanation:</w:t>
        <w:br/>
        <w:t>- Uses open() with 'w' mode to write to a file.</w:t>
        <w:br/>
        <w:t>- Content written to 'my_notes.txt'.</w:t>
        <w:br/>
      </w:r>
    </w:p>
    <w:p>
      <w:pPr>
        <w:pStyle w:val="Heading1"/>
      </w:pPr>
      <w:r>
        <w:t>4. Read from a File</w:t>
      </w:r>
    </w:p>
    <w:p>
      <w:r>
        <w:t>Code:</w:t>
        <w:br/>
        <w:t>file = open("my_notes.txt", "r")</w:t>
        <w:br/>
        <w:t>content = file.read()</w:t>
        <w:br/>
        <w:t>print("File Contents:\n", content)</w:t>
        <w:br/>
        <w:t>file.close()</w:t>
        <w:br/>
        <w:br/>
        <w:t>Sample Output:</w:t>
        <w:br/>
        <w:t>File Contents:</w:t>
        <w:br/>
        <w:t xml:space="preserve"> Hello, this is a file created by Python.</w:t>
        <w:br/>
        <w:t>Welcome to Linux + Python assignment.</w:t>
        <w:br/>
        <w:br/>
        <w:t>Explanation:</w:t>
        <w:br/>
        <w:t>- Uses open() with 'r' mode to read a file.</w:t>
        <w:br/>
        <w:t>- read() fetches and displays the file content.</w:t>
        <w:br/>
      </w:r>
    </w:p>
    <w:p>
      <w:pPr>
        <w:pStyle w:val="Heading1"/>
      </w:pPr>
      <w:r>
        <w:t>Submission Guidelines</w:t>
      </w:r>
    </w:p>
    <w:p>
      <w:r>
        <w:t>- Add Screenshots of terminal commands and output.</w:t>
        <w:br/>
        <w:t>- Upload code to a GitHub repository and attach the link.</w:t>
        <w:br/>
        <w:t>- Submit as Google Doc or Microsoft Word file.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