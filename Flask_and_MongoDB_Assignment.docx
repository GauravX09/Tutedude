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EBFC1" w14:textId="77777777" w:rsidR="009C103F" w:rsidRDefault="00000000">
      <w:pPr>
        <w:pStyle w:val="Title"/>
      </w:pPr>
      <w:r>
        <w:t>Flask and MongoDB Assignment</w:t>
      </w:r>
    </w:p>
    <w:p w14:paraId="6A6F2D39" w14:textId="77777777" w:rsidR="009C103F" w:rsidRDefault="00000000">
      <w:pPr>
        <w:pStyle w:val="Heading1"/>
      </w:pPr>
      <w:r>
        <w:t>1. Flask API Route Reading JSON from File</w:t>
      </w:r>
    </w:p>
    <w:p w14:paraId="4626C2F1" w14:textId="77777777" w:rsidR="009C103F" w:rsidRDefault="00000000">
      <w:r>
        <w:t>app.py Code:</w:t>
      </w:r>
      <w:r>
        <w:br/>
        <w:t>from flask import Flask, jsonify</w:t>
      </w:r>
      <w:r>
        <w:br/>
        <w:t>import json</w:t>
      </w:r>
      <w:r>
        <w:br/>
      </w:r>
      <w:r>
        <w:br/>
        <w:t>app = Flask(__name__)</w:t>
      </w:r>
      <w:r>
        <w:br/>
      </w:r>
      <w:r>
        <w:br/>
        <w:t>@app.route("/api")</w:t>
      </w:r>
      <w:r>
        <w:br/>
        <w:t>def get_data():</w:t>
      </w:r>
      <w:r>
        <w:br/>
        <w:t xml:space="preserve">    with open('data.json', 'r') as file:</w:t>
      </w:r>
      <w:r>
        <w:br/>
        <w:t xml:space="preserve">        data = json.load(file)</w:t>
      </w:r>
      <w:r>
        <w:br/>
        <w:t xml:space="preserve">    return jsonify(data)</w:t>
      </w:r>
      <w:r>
        <w:br/>
      </w:r>
      <w:r>
        <w:br/>
        <w:t>if __name__ == "__main__":</w:t>
      </w:r>
      <w:r>
        <w:br/>
        <w:t xml:space="preserve">    app.run(debug=True)</w:t>
      </w:r>
      <w:r>
        <w:br/>
      </w:r>
      <w:r>
        <w:br/>
        <w:t>data.json File:</w:t>
      </w:r>
      <w:r>
        <w:br/>
        <w:t>[</w:t>
      </w:r>
      <w:r>
        <w:br/>
        <w:t xml:space="preserve">    {"name": "Alice", "score": 90},</w:t>
      </w:r>
      <w:r>
        <w:br/>
        <w:t xml:space="preserve">    {"name": "Bob", "score": 85}</w:t>
      </w:r>
      <w:r>
        <w:br/>
        <w:t>]</w:t>
      </w:r>
      <w:r>
        <w:br/>
      </w:r>
      <w:r>
        <w:br/>
        <w:t>Sample Output (http://127.0.0.1:5000/api):</w:t>
      </w:r>
      <w:r>
        <w:br/>
        <w:t>[</w:t>
      </w:r>
      <w:r>
        <w:br/>
        <w:t xml:space="preserve">  {</w:t>
      </w:r>
      <w:r>
        <w:br/>
        <w:t xml:space="preserve">    "name": "Alice",</w:t>
      </w:r>
      <w:r>
        <w:br/>
        <w:t xml:space="preserve">    "score": 90</w:t>
      </w:r>
      <w:r>
        <w:br/>
        <w:t xml:space="preserve">  },</w:t>
      </w:r>
      <w:r>
        <w:br/>
        <w:t xml:space="preserve">  {</w:t>
      </w:r>
      <w:r>
        <w:br/>
        <w:t xml:space="preserve">    "name": "Bob",</w:t>
      </w:r>
      <w:r>
        <w:br/>
        <w:t xml:space="preserve">    "score": 85</w:t>
      </w:r>
      <w:r>
        <w:br/>
        <w:t xml:space="preserve">  }</w:t>
      </w:r>
      <w:r>
        <w:br/>
        <w:t>]</w:t>
      </w:r>
      <w:r>
        <w:br/>
      </w:r>
      <w:r>
        <w:br/>
        <w:t>[📸 Screenshot Placeholder: Browser view of JSON response]</w:t>
      </w:r>
      <w:r>
        <w:br/>
      </w:r>
    </w:p>
    <w:p w14:paraId="58116C38" w14:textId="77777777" w:rsidR="009C103F" w:rsidRDefault="00000000">
      <w:pPr>
        <w:pStyle w:val="Heading1"/>
      </w:pPr>
      <w:r>
        <w:lastRenderedPageBreak/>
        <w:t>2. Frontend Form with MongoDB Atlas Integration</w:t>
      </w:r>
    </w:p>
    <w:p w14:paraId="2F7183ED" w14:textId="3E07AEE3" w:rsidR="009C103F" w:rsidRDefault="00000000">
      <w:r>
        <w:t>app.py Code:</w:t>
      </w:r>
      <w:r>
        <w:br/>
        <w:t>from flask import Flask, render_template, request, redirect, flash</w:t>
      </w:r>
      <w:r>
        <w:br/>
        <w:t>from pymongo import MongoClient</w:t>
      </w:r>
      <w:r>
        <w:br/>
      </w:r>
      <w:r>
        <w:br/>
        <w:t>app = Flask(__name__)</w:t>
      </w:r>
      <w:r>
        <w:br/>
        <w:t>app.secret_key = 'your_secret_key'</w:t>
      </w:r>
      <w:r>
        <w:br/>
      </w:r>
      <w:r>
        <w:br/>
        <w:t>client = MongoClient("your_mongodb_atlas_uri")</w:t>
      </w:r>
      <w:r>
        <w:br/>
        <w:t>db = client['student_db']</w:t>
      </w:r>
      <w:r>
        <w:br/>
        <w:t>collection = db['records']</w:t>
      </w:r>
      <w:r>
        <w:br/>
      </w:r>
      <w:r>
        <w:br/>
        <w:t>@app.route("/", methods=["GET", "POST"])</w:t>
      </w:r>
      <w:r>
        <w:br/>
        <w:t>def form():</w:t>
      </w:r>
      <w:r>
        <w:br/>
        <w:t xml:space="preserve">    if request.method == "POST":</w:t>
      </w:r>
      <w:r>
        <w:br/>
        <w:t xml:space="preserve">        try:</w:t>
      </w:r>
      <w:r>
        <w:br/>
        <w:t xml:space="preserve">            name = request.form['name']</w:t>
      </w:r>
      <w:r>
        <w:br/>
        <w:t xml:space="preserve">            score = int(request.form['score'])</w:t>
      </w:r>
      <w:r>
        <w:br/>
        <w:t xml:space="preserve">            collection.insert_one({"name": name, "score": score})</w:t>
      </w:r>
      <w:r>
        <w:br/>
        <w:t xml:space="preserve">            return render_template("success.html")</w:t>
      </w:r>
      <w:r>
        <w:br/>
        <w:t xml:space="preserve">        except Exception as e:</w:t>
      </w:r>
      <w:r>
        <w:br/>
        <w:t xml:space="preserve">            flash(f"Error: {str(e)}")</w:t>
      </w:r>
      <w:r>
        <w:br/>
        <w:t xml:space="preserve">            return render_template("form.html")</w:t>
      </w:r>
      <w:r>
        <w:br/>
        <w:t xml:space="preserve">    return render_template("form.html")</w:t>
      </w:r>
      <w:r>
        <w:br/>
      </w:r>
      <w:r>
        <w:br/>
        <w:t>@app.route("/success")</w:t>
      </w:r>
      <w:r>
        <w:br/>
        <w:t>def success():</w:t>
      </w:r>
      <w:r>
        <w:br/>
        <w:t xml:space="preserve">    return render_template("success.html")</w:t>
      </w:r>
      <w:r>
        <w:br/>
      </w:r>
      <w:r>
        <w:br/>
        <w:t>if __name__ == "__main__":</w:t>
      </w:r>
      <w:r>
        <w:br/>
        <w:t xml:space="preserve">    app.run(debug=True)</w:t>
      </w:r>
      <w:r>
        <w:br/>
      </w:r>
      <w:r>
        <w:br/>
        <w:t>form.html:</w:t>
      </w:r>
      <w:r>
        <w:br/>
        <w:t>&lt;!DOCTYPE html&gt;</w:t>
      </w:r>
      <w:r>
        <w:br/>
        <w:t>&lt;html&gt;</w:t>
      </w:r>
      <w:r>
        <w:br/>
        <w:t>&lt;head&gt;&lt;title&gt;Submit Data&lt;/title&gt;&lt;/head&gt;</w:t>
      </w:r>
      <w:r>
        <w:br/>
        <w:t>&lt;body&gt;</w:t>
      </w:r>
      <w:r>
        <w:br/>
        <w:t xml:space="preserve">  &lt;h2&gt;Enter Details&lt;/h2&gt;</w:t>
      </w:r>
      <w:r>
        <w:br/>
        <w:t xml:space="preserve">  {% with messages = get_flashed_messages() %}</w:t>
      </w:r>
      <w:r>
        <w:br/>
        <w:t xml:space="preserve">    {% if messages %}</w:t>
      </w:r>
      <w:r>
        <w:br/>
        <w:t xml:space="preserve">      &lt;ul&gt;</w:t>
      </w:r>
      <w:r>
        <w:br/>
        <w:t xml:space="preserve">      {% for msg in messages %}</w:t>
      </w:r>
      <w:r>
        <w:br/>
        <w:t xml:space="preserve">        &lt;li style="color:red;"&gt;{{ msg }}&lt;/li&gt;</w:t>
      </w:r>
      <w:r>
        <w:br/>
      </w:r>
      <w:r>
        <w:lastRenderedPageBreak/>
        <w:t xml:space="preserve">      {% endfor %}</w:t>
      </w:r>
      <w:r>
        <w:br/>
        <w:t xml:space="preserve">      &lt;/ul&gt;</w:t>
      </w:r>
      <w:r>
        <w:br/>
        <w:t xml:space="preserve">    {% endif %}</w:t>
      </w:r>
      <w:r>
        <w:br/>
        <w:t xml:space="preserve">  {% endwith %}</w:t>
      </w:r>
      <w:r>
        <w:br/>
        <w:t xml:space="preserve">  &lt;form method="POST"&gt;</w:t>
      </w:r>
      <w:r>
        <w:br/>
        <w:t xml:space="preserve">    Name: &lt;input type="text" name="name" required&gt;&lt;br&gt;</w:t>
      </w:r>
      <w:r>
        <w:br/>
        <w:t xml:space="preserve">    Score: &lt;input type="number" name="score" required&gt;&lt;br&gt;</w:t>
      </w:r>
      <w:r>
        <w:br/>
        <w:t xml:space="preserve">    &lt;input type="submit" value="Submit"&gt;</w:t>
      </w:r>
      <w:r>
        <w:br/>
        <w:t xml:space="preserve">  &lt;/form&gt;</w:t>
      </w:r>
      <w:r>
        <w:br/>
        <w:t>&lt;/body&gt;</w:t>
      </w:r>
      <w:r>
        <w:br/>
        <w:t>&lt;/html&gt;</w:t>
      </w:r>
      <w:r>
        <w:br/>
      </w:r>
      <w:r>
        <w:br/>
        <w:t>success.html:</w:t>
      </w:r>
      <w:r>
        <w:br/>
        <w:t>&lt;!DOCTYPE html&gt;</w:t>
      </w:r>
      <w:r>
        <w:br/>
        <w:t>&lt;html&gt;</w:t>
      </w:r>
      <w:r>
        <w:br/>
        <w:t>&lt;head&gt;&lt;title&gt;Success&lt;/title&gt;&lt;/head&gt;</w:t>
      </w:r>
      <w:r>
        <w:br/>
        <w:t>&lt;body&gt;</w:t>
      </w:r>
      <w:r>
        <w:br/>
        <w:t xml:space="preserve">  &lt;h2&gt;Data submitted successfully&lt;/h2&gt;</w:t>
      </w:r>
      <w:r>
        <w:br/>
        <w:t xml:space="preserve">  &lt;a href="/"&gt;Go back&lt;/a&gt;</w:t>
      </w:r>
      <w:r>
        <w:br/>
        <w:t>&lt;/body&gt;</w:t>
      </w:r>
      <w:r>
        <w:br/>
        <w:t>&lt;/html&gt;</w:t>
      </w:r>
      <w:r>
        <w:br/>
      </w:r>
    </w:p>
    <w:p w14:paraId="70F4F48F" w14:textId="69535C45" w:rsidR="009C103F" w:rsidRDefault="009C103F"/>
    <w:sectPr w:rsidR="009C10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6380492">
    <w:abstractNumId w:val="8"/>
  </w:num>
  <w:num w:numId="2" w16cid:durableId="1156264746">
    <w:abstractNumId w:val="6"/>
  </w:num>
  <w:num w:numId="3" w16cid:durableId="1620260107">
    <w:abstractNumId w:val="5"/>
  </w:num>
  <w:num w:numId="4" w16cid:durableId="1786922119">
    <w:abstractNumId w:val="4"/>
  </w:num>
  <w:num w:numId="5" w16cid:durableId="1040125767">
    <w:abstractNumId w:val="7"/>
  </w:num>
  <w:num w:numId="6" w16cid:durableId="1250772634">
    <w:abstractNumId w:val="3"/>
  </w:num>
  <w:num w:numId="7" w16cid:durableId="1655840716">
    <w:abstractNumId w:val="2"/>
  </w:num>
  <w:num w:numId="8" w16cid:durableId="1930770390">
    <w:abstractNumId w:val="1"/>
  </w:num>
  <w:num w:numId="9" w16cid:durableId="2028556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1A09"/>
    <w:rsid w:val="007B50F2"/>
    <w:rsid w:val="009C103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AF9D15"/>
  <w14:defaultImageDpi w14:val="300"/>
  <w15:docId w15:val="{6BD5A366-1F73-4231-B868-1D9375721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gaurav kumar</cp:lastModifiedBy>
  <cp:revision>3</cp:revision>
  <dcterms:created xsi:type="dcterms:W3CDTF">2013-12-23T23:15:00Z</dcterms:created>
  <dcterms:modified xsi:type="dcterms:W3CDTF">2025-07-05T06:24:00Z</dcterms:modified>
  <cp:category/>
</cp:coreProperties>
</file>