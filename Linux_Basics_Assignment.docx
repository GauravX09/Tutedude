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AD5F0" w14:textId="77777777" w:rsidR="00BB4D47" w:rsidRDefault="00000000">
      <w:pPr>
        <w:pStyle w:val="Title"/>
      </w:pPr>
      <w:r>
        <w:t>Linux Basics Assignment</w:t>
      </w:r>
    </w:p>
    <w:p w14:paraId="589E46DB" w14:textId="77777777" w:rsidR="00BB4D47" w:rsidRDefault="00000000">
      <w:pPr>
        <w:pStyle w:val="Heading1"/>
      </w:pPr>
      <w:r>
        <w:t>1. Creating and Renaming Files/Directories</w:t>
      </w:r>
    </w:p>
    <w:p w14:paraId="4B112456" w14:textId="77777777" w:rsidR="00BB4D47" w:rsidRDefault="00000000">
      <w:r>
        <w:t>Commands:</w:t>
      </w:r>
      <w:r>
        <w:br/>
        <w:t>mkdir test_dir</w:t>
      </w:r>
      <w:r>
        <w:br/>
        <w:t>cd test_dir</w:t>
      </w:r>
      <w:r>
        <w:br/>
        <w:t>touch example.txt</w:t>
      </w:r>
      <w:r>
        <w:br/>
        <w:t>mv example.txt renamed_example.txt</w:t>
      </w:r>
      <w:r>
        <w:br/>
      </w:r>
      <w:r>
        <w:br/>
        <w:t>Explanation:</w:t>
      </w:r>
      <w:r>
        <w:br/>
        <w:t>- mkdir creates a new directory.</w:t>
      </w:r>
      <w:r>
        <w:br/>
        <w:t>- touch creates an empty file.</w:t>
      </w:r>
      <w:r>
        <w:br/>
        <w:t>- mv renames the file.</w:t>
      </w:r>
      <w:r>
        <w:br/>
      </w:r>
      <w:r>
        <w:br/>
        <w:t>[Screenshot: Terminal showing above commands and renamed file]</w:t>
      </w:r>
      <w:r>
        <w:br/>
      </w:r>
    </w:p>
    <w:p w14:paraId="6BABDCD8" w14:textId="77777777" w:rsidR="00BB4D47" w:rsidRDefault="00000000">
      <w:pPr>
        <w:pStyle w:val="Heading1"/>
      </w:pPr>
      <w:r>
        <w:t>2. Viewing File Contents</w:t>
      </w:r>
    </w:p>
    <w:p w14:paraId="3B442FFF" w14:textId="77777777" w:rsidR="00BB4D47" w:rsidRDefault="00000000">
      <w:r>
        <w:t>Commands:</w:t>
      </w:r>
      <w:r>
        <w:br/>
        <w:t>cat /etc/passwd</w:t>
      </w:r>
      <w:r>
        <w:br/>
        <w:t>head -n 5 /etc/passwd</w:t>
      </w:r>
      <w:r>
        <w:br/>
        <w:t>tail -n 5 /etc/passwd</w:t>
      </w:r>
      <w:r>
        <w:br/>
      </w:r>
      <w:r>
        <w:br/>
        <w:t>Explanation:</w:t>
      </w:r>
      <w:r>
        <w:br/>
        <w:t>- cat displays the entire file.</w:t>
      </w:r>
      <w:r>
        <w:br/>
        <w:t>- head shows the first few lines.</w:t>
      </w:r>
      <w:r>
        <w:br/>
        <w:t>- tail shows the last few lines.</w:t>
      </w:r>
      <w:r>
        <w:br/>
      </w:r>
      <w:r>
        <w:br/>
        <w:t>[Screenshot: Output of all three commands]</w:t>
      </w:r>
      <w:r>
        <w:br/>
      </w:r>
    </w:p>
    <w:p w14:paraId="41F22845" w14:textId="77777777" w:rsidR="00BB4D47" w:rsidRDefault="00000000">
      <w:pPr>
        <w:pStyle w:val="Heading1"/>
      </w:pPr>
      <w:r>
        <w:t>3. Searching for Patterns</w:t>
      </w:r>
    </w:p>
    <w:p w14:paraId="01FFC8B8" w14:textId="77777777" w:rsidR="00BB4D47" w:rsidRDefault="00000000">
      <w:r>
        <w:t>Command:</w:t>
      </w:r>
      <w:r>
        <w:br/>
        <w:t>grep "root" /etc/passwd</w:t>
      </w:r>
      <w:r>
        <w:br/>
      </w:r>
      <w:r>
        <w:br/>
        <w:t>Explanation:</w:t>
      </w:r>
      <w:r>
        <w:br/>
        <w:t>- grep searches for matching text in files. This command shows all lines with the word “root” from /etc/passwd.</w:t>
      </w:r>
      <w:r>
        <w:br/>
      </w:r>
      <w:r>
        <w:br/>
      </w:r>
      <w:r>
        <w:lastRenderedPageBreak/>
        <w:t>[Screenshot: Output of grep command]</w:t>
      </w:r>
      <w:r>
        <w:br/>
      </w:r>
    </w:p>
    <w:p w14:paraId="4CC3F2AA" w14:textId="77777777" w:rsidR="00BB4D47" w:rsidRDefault="00000000">
      <w:pPr>
        <w:pStyle w:val="Heading1"/>
      </w:pPr>
      <w:r>
        <w:t>4. Zipping and Unzipping</w:t>
      </w:r>
    </w:p>
    <w:p w14:paraId="144149F7" w14:textId="77777777" w:rsidR="00BB4D47" w:rsidRDefault="00000000">
      <w:r>
        <w:t>Commands:</w:t>
      </w:r>
      <w:r>
        <w:br/>
        <w:t>zip -r test_dir.zip test_dir</w:t>
      </w:r>
      <w:r>
        <w:br/>
        <w:t>unzip test_dir.zip -d unzipped_dir</w:t>
      </w:r>
      <w:r>
        <w:br/>
      </w:r>
      <w:r>
        <w:br/>
        <w:t>Explanation:</w:t>
      </w:r>
      <w:r>
        <w:br/>
        <w:t>- zip -r recursively compresses the directory.</w:t>
      </w:r>
      <w:r>
        <w:br/>
        <w:t>- unzip -d extracts it to a new directory.</w:t>
      </w:r>
      <w:r>
        <w:br/>
      </w:r>
      <w:r>
        <w:br/>
        <w:t>[Screenshot: Compressed and uncompressed folders in terminal]</w:t>
      </w:r>
      <w:r>
        <w:br/>
      </w:r>
    </w:p>
    <w:p w14:paraId="27BF49EB" w14:textId="77777777" w:rsidR="00BB4D47" w:rsidRDefault="00000000">
      <w:pPr>
        <w:pStyle w:val="Heading1"/>
      </w:pPr>
      <w:r>
        <w:t>5. Downloading Files</w:t>
      </w:r>
    </w:p>
    <w:p w14:paraId="70839742" w14:textId="77777777" w:rsidR="00BB4D47" w:rsidRDefault="00000000">
      <w:r>
        <w:t>Command:</w:t>
      </w:r>
      <w:r>
        <w:br/>
        <w:t>wget https://www.w3.org/TR/PNG/iso_8859-1.txt</w:t>
      </w:r>
      <w:r>
        <w:br/>
      </w:r>
      <w:r>
        <w:br/>
        <w:t>Explanation:</w:t>
      </w:r>
      <w:r>
        <w:br/>
        <w:t>- wget downloads files from the internet via URL.</w:t>
      </w:r>
      <w:r>
        <w:br/>
      </w:r>
      <w:r>
        <w:br/>
        <w:t>[Screenshot: wget command and downloaded file confirmation]</w:t>
      </w:r>
      <w:r>
        <w:br/>
      </w:r>
    </w:p>
    <w:p w14:paraId="034EA57C" w14:textId="77777777" w:rsidR="00BB4D47" w:rsidRDefault="00000000">
      <w:pPr>
        <w:pStyle w:val="Heading1"/>
      </w:pPr>
      <w:r>
        <w:t>6. Changing Permissions</w:t>
      </w:r>
    </w:p>
    <w:p w14:paraId="7B2F25BD" w14:textId="77777777" w:rsidR="00BB4D47" w:rsidRDefault="00000000">
      <w:r>
        <w:t>Commands:</w:t>
      </w:r>
      <w:r>
        <w:br/>
        <w:t>touch secure.txt</w:t>
      </w:r>
      <w:r>
        <w:br/>
        <w:t>chmod 444 secure.txt</w:t>
      </w:r>
      <w:r>
        <w:br/>
      </w:r>
      <w:r>
        <w:br/>
        <w:t>Explanation:</w:t>
      </w:r>
      <w:r>
        <w:br/>
        <w:t>- chmod 444 sets read-only permissions for everyone (owner, group, others).</w:t>
      </w:r>
      <w:r>
        <w:br/>
      </w:r>
      <w:r>
        <w:br/>
        <w:t>[Screenshot: File created and permission verified using ls -l]</w:t>
      </w:r>
      <w:r>
        <w:br/>
      </w:r>
    </w:p>
    <w:p w14:paraId="5AC7BD7F" w14:textId="77777777" w:rsidR="00BB4D47" w:rsidRDefault="00000000">
      <w:pPr>
        <w:pStyle w:val="Heading1"/>
      </w:pPr>
      <w:r>
        <w:t>7. Working with Environment Variables</w:t>
      </w:r>
    </w:p>
    <w:p w14:paraId="3BBD8907" w14:textId="77777777" w:rsidR="00BB4D47" w:rsidRDefault="00000000">
      <w:r>
        <w:t>Command:</w:t>
      </w:r>
      <w:r>
        <w:br/>
        <w:t>export MY_VAR="Hello, Linux!"</w:t>
      </w:r>
      <w:r>
        <w:br/>
        <w:t>echo $MY_VAR</w:t>
      </w:r>
      <w:r>
        <w:br/>
      </w:r>
      <w:r>
        <w:lastRenderedPageBreak/>
        <w:br/>
        <w:t>Explanation:</w:t>
      </w:r>
      <w:r>
        <w:br/>
        <w:t>- export sets a temporary environment variable.</w:t>
      </w:r>
      <w:r>
        <w:br/>
        <w:t>- echo displays its value.</w:t>
      </w:r>
      <w:r>
        <w:br/>
      </w:r>
      <w:r>
        <w:br/>
        <w:t>[Screenshot: Environment variable set and printed]</w:t>
      </w:r>
      <w:r>
        <w:br/>
      </w:r>
    </w:p>
    <w:p w14:paraId="713EADDA" w14:textId="77777777" w:rsidR="00BB4D47" w:rsidRDefault="00000000">
      <w:pPr>
        <w:pStyle w:val="Heading1"/>
      </w:pPr>
      <w:r>
        <w:t>GitHub Repository Link</w:t>
      </w:r>
    </w:p>
    <w:p w14:paraId="0CA07C02" w14:textId="77777777" w:rsidR="00BB4D47" w:rsidRDefault="00000000">
      <w:r>
        <w:t>👉 [Add your GitHub Repo Link here after uploading your files]</w:t>
      </w:r>
    </w:p>
    <w:p w14:paraId="72BC1DD4" w14:textId="77777777" w:rsidR="004E5C52" w:rsidRDefault="004E5C52"/>
    <w:p w14:paraId="353D5F82" w14:textId="3FBBF5FA" w:rsidR="004E5C52" w:rsidRDefault="004E5C52">
      <w:pPr>
        <w:rPr>
          <w:noProof/>
        </w:rPr>
      </w:pPr>
      <w:r>
        <w:rPr>
          <w:noProof/>
        </w:rPr>
        <w:drawing>
          <wp:inline distT="0" distB="0" distL="0" distR="0" wp14:anchorId="28D85555" wp14:editId="1E56D545">
            <wp:extent cx="5486400" cy="2109470"/>
            <wp:effectExtent l="0" t="0" r="0" b="5080"/>
            <wp:docPr id="16151463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46389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6A44" w14:textId="77777777" w:rsidR="004E5C52" w:rsidRDefault="004E5C52" w:rsidP="004E5C52">
      <w:pPr>
        <w:rPr>
          <w:noProof/>
        </w:rPr>
      </w:pPr>
    </w:p>
    <w:p w14:paraId="5370B0EA" w14:textId="5CA770BD" w:rsidR="004E5C52" w:rsidRDefault="004E5C52" w:rsidP="004E5C5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FA4230" wp14:editId="6B670E42">
            <wp:simplePos x="0" y="0"/>
            <wp:positionH relativeFrom="column">
              <wp:posOffset>22860</wp:posOffset>
            </wp:positionH>
            <wp:positionV relativeFrom="paragraph">
              <wp:posOffset>4629150</wp:posOffset>
            </wp:positionV>
            <wp:extent cx="5486400" cy="3705860"/>
            <wp:effectExtent l="0" t="0" r="0" b="8890"/>
            <wp:wrapSquare wrapText="bothSides"/>
            <wp:docPr id="86818397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83976" name="Picture 3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4CF04D4" wp14:editId="34570D23">
            <wp:extent cx="5486400" cy="4368800"/>
            <wp:effectExtent l="0" t="0" r="0" b="0"/>
            <wp:docPr id="17591672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6728" name="Picture 2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71F9" w14:textId="0D16A964" w:rsidR="004E5C52" w:rsidRPr="004E5C52" w:rsidRDefault="004E5C52" w:rsidP="004E5C52">
      <w:r>
        <w:rPr>
          <w:noProof/>
        </w:rPr>
        <w:lastRenderedPageBreak/>
        <w:drawing>
          <wp:inline distT="0" distB="0" distL="0" distR="0" wp14:anchorId="396D079E" wp14:editId="02F2AD91">
            <wp:extent cx="5486400" cy="3338830"/>
            <wp:effectExtent l="0" t="0" r="0" b="0"/>
            <wp:docPr id="163617781" name="Picture 4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7781" name="Picture 4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5ED6" w14:textId="312B13E8" w:rsidR="004E5C52" w:rsidRDefault="004E5C52" w:rsidP="004E5C52"/>
    <w:p w14:paraId="76B4E729" w14:textId="7D5BA019" w:rsidR="004E5C52" w:rsidRPr="004E5C52" w:rsidRDefault="004E5C52" w:rsidP="004E5C52"/>
    <w:sectPr w:rsidR="004E5C52" w:rsidRPr="004E5C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2F141" w14:textId="77777777" w:rsidR="00CF41BB" w:rsidRDefault="00CF41BB" w:rsidP="004E5C52">
      <w:pPr>
        <w:spacing w:after="0" w:line="240" w:lineRule="auto"/>
      </w:pPr>
      <w:r>
        <w:separator/>
      </w:r>
    </w:p>
  </w:endnote>
  <w:endnote w:type="continuationSeparator" w:id="0">
    <w:p w14:paraId="3D2E7EF3" w14:textId="77777777" w:rsidR="00CF41BB" w:rsidRDefault="00CF41BB" w:rsidP="004E5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DD7FE" w14:textId="77777777" w:rsidR="00CF41BB" w:rsidRDefault="00CF41BB" w:rsidP="004E5C52">
      <w:pPr>
        <w:spacing w:after="0" w:line="240" w:lineRule="auto"/>
      </w:pPr>
      <w:r>
        <w:separator/>
      </w:r>
    </w:p>
  </w:footnote>
  <w:footnote w:type="continuationSeparator" w:id="0">
    <w:p w14:paraId="03CB2CEE" w14:textId="77777777" w:rsidR="00CF41BB" w:rsidRDefault="00CF41BB" w:rsidP="004E5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9930735">
    <w:abstractNumId w:val="8"/>
  </w:num>
  <w:num w:numId="2" w16cid:durableId="322316675">
    <w:abstractNumId w:val="6"/>
  </w:num>
  <w:num w:numId="3" w16cid:durableId="1639531478">
    <w:abstractNumId w:val="5"/>
  </w:num>
  <w:num w:numId="4" w16cid:durableId="1454865320">
    <w:abstractNumId w:val="4"/>
  </w:num>
  <w:num w:numId="5" w16cid:durableId="1862358322">
    <w:abstractNumId w:val="7"/>
  </w:num>
  <w:num w:numId="6" w16cid:durableId="1296527090">
    <w:abstractNumId w:val="3"/>
  </w:num>
  <w:num w:numId="7" w16cid:durableId="662703380">
    <w:abstractNumId w:val="2"/>
  </w:num>
  <w:num w:numId="8" w16cid:durableId="1482691639">
    <w:abstractNumId w:val="1"/>
  </w:num>
  <w:num w:numId="9" w16cid:durableId="198635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F35"/>
    <w:rsid w:val="0029639D"/>
    <w:rsid w:val="00326F90"/>
    <w:rsid w:val="004E5C52"/>
    <w:rsid w:val="00AA1D8D"/>
    <w:rsid w:val="00B47730"/>
    <w:rsid w:val="00BB4D47"/>
    <w:rsid w:val="00CB0664"/>
    <w:rsid w:val="00CF41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386D8"/>
  <w14:defaultImageDpi w14:val="300"/>
  <w15:docId w15:val="{70C645C5-A253-43B0-B484-3D88A536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gaurav kumar</cp:lastModifiedBy>
  <cp:revision>2</cp:revision>
  <dcterms:created xsi:type="dcterms:W3CDTF">2013-12-23T23:15:00Z</dcterms:created>
  <dcterms:modified xsi:type="dcterms:W3CDTF">2025-07-05T05:58:00Z</dcterms:modified>
  <cp:category/>
</cp:coreProperties>
</file>